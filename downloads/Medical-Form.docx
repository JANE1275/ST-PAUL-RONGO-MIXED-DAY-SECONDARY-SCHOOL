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A6" w:rsidRDefault="00A13445">
      <w:pPr>
        <w:pStyle w:val="Title"/>
      </w:pPr>
      <w:r>
        <w:t>Student Medical Information Form</w:t>
      </w:r>
    </w:p>
    <w:p w:rsidR="006C78A6" w:rsidRDefault="00E545AC">
      <w:pPr>
        <w:pStyle w:val="IntenseQuote"/>
      </w:pPr>
      <w:r>
        <w:t xml:space="preserve">St Paul </w:t>
      </w:r>
      <w:proofErr w:type="spellStart"/>
      <w:r>
        <w:t>Rongo</w:t>
      </w:r>
      <w:proofErr w:type="spellEnd"/>
      <w:r>
        <w:t xml:space="preserve"> Mixed Secondary School</w:t>
      </w:r>
      <w:bookmarkStart w:id="0" w:name="_GoBack"/>
      <w:bookmarkEnd w:id="0"/>
    </w:p>
    <w:p w:rsidR="006C78A6" w:rsidRDefault="00A13445">
      <w:pPr>
        <w:pStyle w:val="Quote"/>
      </w:pPr>
      <w:r>
        <w:t>Confidential Medical Form</w:t>
      </w:r>
      <w:r>
        <w:br/>
        <w:t>This information is kept strictly confidential and is used to ensure the safety and well-being of your child while at school.</w:t>
      </w:r>
    </w:p>
    <w:p w:rsidR="006C78A6" w:rsidRDefault="00A13445">
      <w:pPr>
        <w:pStyle w:val="Heading1"/>
      </w:pPr>
      <w:r>
        <w:t>SECTION 1: STUDENT INFORMATION</w:t>
      </w:r>
    </w:p>
    <w:p w:rsidR="006C78A6" w:rsidRDefault="00A13445">
      <w:r>
        <w:t xml:space="preserve">Full Name of Student: </w:t>
      </w:r>
      <w:r>
        <w:t>__________________________________________</w:t>
      </w:r>
    </w:p>
    <w:p w:rsidR="006C78A6" w:rsidRDefault="00A13445">
      <w:r>
        <w:t>Date of Birth: ___________________</w:t>
      </w:r>
    </w:p>
    <w:p w:rsidR="006C78A6" w:rsidRDefault="00A13445">
      <w:r>
        <w:t>Gender: ☐ Male ☐ Female ☐ Other</w:t>
      </w:r>
    </w:p>
    <w:p w:rsidR="006C78A6" w:rsidRDefault="00A13445">
      <w:r>
        <w:t>Class/Grade: ______________________</w:t>
      </w:r>
    </w:p>
    <w:p w:rsidR="006C78A6" w:rsidRDefault="00A13445">
      <w:r>
        <w:t>Admission Number: ______________________</w:t>
      </w:r>
    </w:p>
    <w:p w:rsidR="006C78A6" w:rsidRDefault="00A13445">
      <w:pPr>
        <w:pStyle w:val="Heading1"/>
      </w:pPr>
      <w:r>
        <w:t>SECTION 2: PARENT/GUARDIAN CONTACT INFORMATION</w:t>
      </w:r>
    </w:p>
    <w:p w:rsidR="006C78A6" w:rsidRDefault="00A13445">
      <w:r>
        <w:t>Parent/Guardian Name(s</w:t>
      </w:r>
      <w:r>
        <w:t>): __________________________________________</w:t>
      </w:r>
    </w:p>
    <w:p w:rsidR="006C78A6" w:rsidRDefault="00A13445">
      <w:r>
        <w:t>Relationship to Student: __________________________________________</w:t>
      </w:r>
    </w:p>
    <w:p w:rsidR="006C78A6" w:rsidRDefault="00A13445">
      <w:r>
        <w:t>Phone Number(s): __________________________________________</w:t>
      </w:r>
    </w:p>
    <w:p w:rsidR="006C78A6" w:rsidRDefault="00A13445">
      <w:r>
        <w:t>Alternative Contact (Name &amp; Phone): __________________________________________</w:t>
      </w:r>
    </w:p>
    <w:p w:rsidR="006C78A6" w:rsidRDefault="00A13445">
      <w:r>
        <w:t>Hom</w:t>
      </w:r>
      <w:r>
        <w:t>e Address:</w:t>
      </w:r>
      <w:r>
        <w:br/>
        <w:t>__________________________________________</w:t>
      </w:r>
      <w:r>
        <w:br/>
        <w:t>__________________________________________</w:t>
      </w:r>
    </w:p>
    <w:p w:rsidR="006C78A6" w:rsidRDefault="00A13445">
      <w:pPr>
        <w:pStyle w:val="Heading1"/>
      </w:pPr>
      <w:r>
        <w:t>SECTION 3: MEDICAL HISTORY</w:t>
      </w:r>
    </w:p>
    <w:p w:rsidR="006C78A6" w:rsidRDefault="00A13445">
      <w:r>
        <w:t>1. Does your child have any allergies (e.g., food, medicine, insects)? ☐ Yes ☐ No</w:t>
      </w:r>
    </w:p>
    <w:p w:rsidR="006C78A6" w:rsidRDefault="00A13445">
      <w:r>
        <w:t>If yes, please list: _____________________________</w:t>
      </w:r>
      <w:r>
        <w:t>________________________</w:t>
      </w:r>
    </w:p>
    <w:p w:rsidR="006C78A6" w:rsidRDefault="00A13445">
      <w:r>
        <w:t>2. Does your child have any chronic medical conditions? (e.g., asthma, epilepsy, diabetes) ☐ Yes ☐ No</w:t>
      </w:r>
    </w:p>
    <w:p w:rsidR="006C78A6" w:rsidRDefault="00A13445">
      <w:r>
        <w:t>If yes, please specify: _________________________________________________</w:t>
      </w:r>
    </w:p>
    <w:p w:rsidR="006C78A6" w:rsidRDefault="00A13445">
      <w:r>
        <w:t>3. Is your child currently taking any medication? ☐ Yes</w:t>
      </w:r>
      <w:r>
        <w:t xml:space="preserve"> ☐ No</w:t>
      </w:r>
    </w:p>
    <w:p w:rsidR="006C78A6" w:rsidRDefault="00A13445">
      <w:r>
        <w:lastRenderedPageBreak/>
        <w:t>If yes, please list medication and dosage: _________________________________</w:t>
      </w:r>
    </w:p>
    <w:p w:rsidR="006C78A6" w:rsidRDefault="00A13445">
      <w:r>
        <w:t>4. Has your child been hospitalized in the past year? ☐ Yes ☐ No</w:t>
      </w:r>
    </w:p>
    <w:p w:rsidR="006C78A6" w:rsidRDefault="00A13445">
      <w:r>
        <w:t>If yes, please explain: _________________________________________________</w:t>
      </w:r>
    </w:p>
    <w:p w:rsidR="006C78A6" w:rsidRDefault="00A13445">
      <w:pPr>
        <w:pStyle w:val="Heading1"/>
      </w:pPr>
      <w:r>
        <w:t>SECTION 4: IMMUNIZATION RECORD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78A6">
        <w:tc>
          <w:tcPr>
            <w:tcW w:w="4320" w:type="dxa"/>
          </w:tcPr>
          <w:p w:rsidR="006C78A6" w:rsidRDefault="00A13445">
            <w:r>
              <w:t>Vac</w:t>
            </w:r>
            <w:r>
              <w:t>cine</w:t>
            </w:r>
          </w:p>
        </w:tc>
        <w:tc>
          <w:tcPr>
            <w:tcW w:w="4320" w:type="dxa"/>
          </w:tcPr>
          <w:p w:rsidR="006C78A6" w:rsidRDefault="00A13445">
            <w:r>
              <w:t>Date Received</w:t>
            </w:r>
          </w:p>
        </w:tc>
      </w:tr>
      <w:tr w:rsidR="006C78A6">
        <w:tc>
          <w:tcPr>
            <w:tcW w:w="4320" w:type="dxa"/>
          </w:tcPr>
          <w:p w:rsidR="006C78A6" w:rsidRDefault="00A13445">
            <w:r>
              <w:t>BCG</w:t>
            </w:r>
          </w:p>
        </w:tc>
        <w:tc>
          <w:tcPr>
            <w:tcW w:w="4320" w:type="dxa"/>
          </w:tcPr>
          <w:p w:rsidR="006C78A6" w:rsidRDefault="00A13445">
            <w:r>
              <w:t>__________________</w:t>
            </w:r>
          </w:p>
        </w:tc>
      </w:tr>
      <w:tr w:rsidR="006C78A6">
        <w:tc>
          <w:tcPr>
            <w:tcW w:w="4320" w:type="dxa"/>
          </w:tcPr>
          <w:p w:rsidR="006C78A6" w:rsidRDefault="00A13445">
            <w:r>
              <w:t>Polio</w:t>
            </w:r>
          </w:p>
        </w:tc>
        <w:tc>
          <w:tcPr>
            <w:tcW w:w="4320" w:type="dxa"/>
          </w:tcPr>
          <w:p w:rsidR="006C78A6" w:rsidRDefault="00A13445">
            <w:r>
              <w:t>__________________</w:t>
            </w:r>
          </w:p>
        </w:tc>
      </w:tr>
      <w:tr w:rsidR="006C78A6">
        <w:tc>
          <w:tcPr>
            <w:tcW w:w="4320" w:type="dxa"/>
          </w:tcPr>
          <w:p w:rsidR="006C78A6" w:rsidRDefault="00A13445">
            <w:r>
              <w:t>DPT (Diphtheria, etc.)</w:t>
            </w:r>
          </w:p>
        </w:tc>
        <w:tc>
          <w:tcPr>
            <w:tcW w:w="4320" w:type="dxa"/>
          </w:tcPr>
          <w:p w:rsidR="006C78A6" w:rsidRDefault="00A13445">
            <w:r>
              <w:t>__________________</w:t>
            </w:r>
          </w:p>
        </w:tc>
      </w:tr>
      <w:tr w:rsidR="006C78A6">
        <w:tc>
          <w:tcPr>
            <w:tcW w:w="4320" w:type="dxa"/>
          </w:tcPr>
          <w:p w:rsidR="006C78A6" w:rsidRDefault="00A13445">
            <w:r>
              <w:t>Measles/Mumps/Rubella</w:t>
            </w:r>
          </w:p>
        </w:tc>
        <w:tc>
          <w:tcPr>
            <w:tcW w:w="4320" w:type="dxa"/>
          </w:tcPr>
          <w:p w:rsidR="006C78A6" w:rsidRDefault="00A13445">
            <w:r>
              <w:t>__________________</w:t>
            </w:r>
          </w:p>
        </w:tc>
      </w:tr>
      <w:tr w:rsidR="006C78A6">
        <w:tc>
          <w:tcPr>
            <w:tcW w:w="4320" w:type="dxa"/>
          </w:tcPr>
          <w:p w:rsidR="006C78A6" w:rsidRDefault="00A13445">
            <w:r>
              <w:t>Hepatitis B</w:t>
            </w:r>
          </w:p>
        </w:tc>
        <w:tc>
          <w:tcPr>
            <w:tcW w:w="4320" w:type="dxa"/>
          </w:tcPr>
          <w:p w:rsidR="006C78A6" w:rsidRDefault="00A13445">
            <w:r>
              <w:t>__________________</w:t>
            </w:r>
          </w:p>
        </w:tc>
      </w:tr>
      <w:tr w:rsidR="006C78A6">
        <w:tc>
          <w:tcPr>
            <w:tcW w:w="4320" w:type="dxa"/>
          </w:tcPr>
          <w:p w:rsidR="006C78A6" w:rsidRDefault="00A13445">
            <w:r>
              <w:t>Others (specify)</w:t>
            </w:r>
          </w:p>
        </w:tc>
        <w:tc>
          <w:tcPr>
            <w:tcW w:w="4320" w:type="dxa"/>
          </w:tcPr>
          <w:p w:rsidR="006C78A6" w:rsidRDefault="00A13445">
            <w:r>
              <w:t>__________________</w:t>
            </w:r>
          </w:p>
        </w:tc>
      </w:tr>
    </w:tbl>
    <w:p w:rsidR="006C78A6" w:rsidRDefault="00A13445">
      <w:pPr>
        <w:pStyle w:val="Heading1"/>
      </w:pPr>
      <w:r>
        <w:t xml:space="preserve">SECTION 5: EMERGENCY MEDICAL </w:t>
      </w:r>
      <w:r>
        <w:t>CONSENT</w:t>
      </w:r>
    </w:p>
    <w:p w:rsidR="006C78A6" w:rsidRDefault="00A13445">
      <w:r>
        <w:t>In the event of an emergency, I give permission for my child to receive medical treatment by a licensed physician or first responder.</w:t>
      </w:r>
    </w:p>
    <w:p w:rsidR="006C78A6" w:rsidRDefault="00A13445">
      <w:r>
        <w:t>Parent/Guardian Signature: ___________________________</w:t>
      </w:r>
    </w:p>
    <w:p w:rsidR="006C78A6" w:rsidRDefault="00A13445">
      <w:r>
        <w:t>Date: ___________________________</w:t>
      </w:r>
    </w:p>
    <w:p w:rsidR="006C78A6" w:rsidRDefault="00A13445">
      <w:pPr>
        <w:pStyle w:val="Heading1"/>
      </w:pPr>
      <w:r>
        <w:t>SECTION 6: SCHOOL NURSE/O</w:t>
      </w:r>
      <w:r>
        <w:t>FFICE USE ONLY</w:t>
      </w:r>
    </w:p>
    <w:p w:rsidR="006C78A6" w:rsidRDefault="00A13445">
      <w:r>
        <w:t>Notes: __________________________________________________________</w:t>
      </w:r>
    </w:p>
    <w:p w:rsidR="006C78A6" w:rsidRDefault="00A13445">
      <w:r>
        <w:t>Follow-up Required: ☐ Yes ☐ No</w:t>
      </w:r>
    </w:p>
    <w:p w:rsidR="006C78A6" w:rsidRDefault="00A13445">
      <w:r>
        <w:t>Date Reviewed: __________________________</w:t>
      </w:r>
    </w:p>
    <w:p w:rsidR="006C78A6" w:rsidRDefault="00A13445">
      <w:r>
        <w:t>Staff Signature: __________________________</w:t>
      </w:r>
    </w:p>
    <w:sectPr w:rsidR="006C78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78A6"/>
    <w:rsid w:val="00A13445"/>
    <w:rsid w:val="00AA1D8D"/>
    <w:rsid w:val="00B47730"/>
    <w:rsid w:val="00CB0664"/>
    <w:rsid w:val="00E545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54201"/>
  <w14:defaultImageDpi w14:val="300"/>
  <w15:docId w15:val="{734552D5-3947-492B-BFF1-9339803B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38A668-1F45-4BCE-AA58-753B704F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Bintiharz</cp:lastModifiedBy>
  <cp:revision>2</cp:revision>
  <dcterms:created xsi:type="dcterms:W3CDTF">2025-07-24T04:59:00Z</dcterms:created>
  <dcterms:modified xsi:type="dcterms:W3CDTF">2025-07-24T04:59:00Z</dcterms:modified>
  <cp:category/>
</cp:coreProperties>
</file>